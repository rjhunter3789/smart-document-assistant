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RAG Summary</w:t>
      </w:r>
    </w:p>
    <w:p>
      <w:r>
        <w:t>AI Buzzwords Explained – Dealership Edition (2025 Field Guide) This guide breaks down common AI buzzwords into simple, dealership-relevant terms. Use it as cheat sheet when exploring new tools, explaining AI to your team, or evaluating new vendors. Use it as cheat sheet when exploring new tools, explaining AI to your team, or evaluating new vendors.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